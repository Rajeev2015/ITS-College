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7A" w:rsidRDefault="004139D9">
      <w:pPr>
        <w:pStyle w:val="Title"/>
      </w:pPr>
      <w:r>
        <w:t>GitHub &amp; Vercel Deployment Notes (Step-by-Step Guide)</w:t>
      </w:r>
    </w:p>
    <w:p w:rsidR="00087D7A" w:rsidRDefault="004139D9">
      <w:pPr>
        <w:pStyle w:val="IntenseQuote"/>
      </w:pPr>
      <w:r>
        <w:t>For Frontend Projects (like MERN Blog)</w:t>
      </w:r>
    </w:p>
    <w:p w:rsidR="00087D7A" w:rsidRDefault="004139D9">
      <w:pPr>
        <w:pStyle w:val="Heading2"/>
      </w:pPr>
      <w:r>
        <w:t>Step 1: Check Git Version</w:t>
      </w:r>
    </w:p>
    <w:p w:rsidR="00087D7A" w:rsidRDefault="004139D9">
      <w:r>
        <w:t>Open CMD / PowerShell / VS Code terminal and type</w:t>
      </w:r>
      <w:proofErr w:type="gramStart"/>
      <w:r>
        <w:t>:</w:t>
      </w:r>
      <w:proofErr w:type="gramEnd"/>
      <w:r>
        <w:br/>
      </w:r>
      <w:r>
        <w:br/>
        <w:t>git --version</w:t>
      </w:r>
      <w:r>
        <w:br/>
      </w:r>
      <w:r>
        <w:br/>
        <w:t>Then type:</w:t>
      </w:r>
      <w:r>
        <w:br/>
      </w:r>
      <w:r>
        <w:br/>
        <w:t>git</w:t>
      </w:r>
      <w:r>
        <w:br/>
      </w:r>
      <w:r>
        <w:br/>
        <w:t xml:space="preserve">This will display all available </w:t>
      </w:r>
      <w:proofErr w:type="spellStart"/>
      <w:r>
        <w:t>Git</w:t>
      </w:r>
      <w:proofErr w:type="spellEnd"/>
      <w:r>
        <w:t xml:space="preserve"> commands.</w:t>
      </w:r>
    </w:p>
    <w:p w:rsidR="007442CA" w:rsidRDefault="007442CA" w:rsidP="007442CA">
      <w:pPr>
        <w:pStyle w:val="Heading2"/>
      </w:pPr>
      <w:r>
        <w:t xml:space="preserve">Step 2: Create a </w:t>
      </w:r>
      <w:proofErr w:type="spellStart"/>
      <w:r>
        <w:t>GitHub</w:t>
      </w:r>
      <w:proofErr w:type="spellEnd"/>
      <w:r>
        <w:t xml:space="preserve"> account</w:t>
      </w:r>
    </w:p>
    <w:p w:rsidR="007442CA" w:rsidRDefault="007442CA" w:rsidP="007442CA">
      <w:pPr>
        <w:pStyle w:val="Heading4"/>
      </w:pPr>
      <w:r>
        <w:tab/>
        <w:t xml:space="preserve">1. </w:t>
      </w:r>
      <w:r>
        <w:rPr>
          <w:rStyle w:val="Strong"/>
          <w:b/>
          <w:bCs/>
        </w:rPr>
        <w:t xml:space="preserve">Go to </w:t>
      </w:r>
      <w:proofErr w:type="spellStart"/>
      <w:r>
        <w:rPr>
          <w:rStyle w:val="Strong"/>
          <w:b/>
          <w:bCs/>
        </w:rPr>
        <w:t>GitHub</w:t>
      </w:r>
      <w:proofErr w:type="spellEnd"/>
      <w:r>
        <w:rPr>
          <w:rStyle w:val="Strong"/>
          <w:b/>
          <w:bCs/>
        </w:rPr>
        <w:t xml:space="preserve"> Website</w:t>
      </w:r>
    </w:p>
    <w:p w:rsidR="007442CA" w:rsidRDefault="007442CA" w:rsidP="001F0164">
      <w:pPr>
        <w:pStyle w:val="NormalWeb"/>
        <w:ind w:left="1440"/>
        <w:rPr>
          <w:rStyle w:val="Strong"/>
        </w:rPr>
      </w:pPr>
      <w:r>
        <w:t>Open your browser and go to:</w:t>
      </w:r>
      <w:r>
        <w:br/>
      </w:r>
      <w:r>
        <w:rPr>
          <w:rStyle w:val="Strong"/>
        </w:rPr>
        <w:t xml:space="preserve"> </w:t>
      </w:r>
      <w:hyperlink r:id="rId7" w:tgtFrame="_new" w:history="1">
        <w:r>
          <w:rPr>
            <w:rStyle w:val="Hyperlink"/>
            <w:b/>
            <w:bCs/>
          </w:rPr>
          <w:t>https://github.com/</w:t>
        </w:r>
      </w:hyperlink>
    </w:p>
    <w:p w:rsidR="001F0164" w:rsidRDefault="001F0164" w:rsidP="001F0164">
      <w:pPr>
        <w:pStyle w:val="Heading4"/>
      </w:pPr>
      <w:r>
        <w:rPr>
          <w:rStyle w:val="Strong"/>
        </w:rPr>
        <w:tab/>
      </w:r>
      <w:r>
        <w:t xml:space="preserve">2. </w:t>
      </w:r>
      <w:r>
        <w:rPr>
          <w:rStyle w:val="Strong"/>
          <w:b/>
          <w:bCs/>
        </w:rPr>
        <w:t>Click "Sign up"</w:t>
      </w:r>
    </w:p>
    <w:p w:rsidR="001F0164" w:rsidRDefault="001F0164" w:rsidP="001F0164">
      <w:pPr>
        <w:pStyle w:val="NormalWeb"/>
        <w:ind w:left="720" w:firstLine="720"/>
      </w:pPr>
      <w:r>
        <w:t xml:space="preserve">You'll see a </w:t>
      </w:r>
      <w:r>
        <w:rPr>
          <w:rStyle w:val="Strong"/>
        </w:rPr>
        <w:t>"Sign up"</w:t>
      </w:r>
      <w:r>
        <w:t xml:space="preserve"> button on the top right corner — click on it.</w:t>
      </w:r>
    </w:p>
    <w:p w:rsidR="001F0164" w:rsidRDefault="001F0164" w:rsidP="001F0164">
      <w:pPr>
        <w:pStyle w:val="Heading4"/>
      </w:pPr>
      <w:r>
        <w:tab/>
        <w:t xml:space="preserve">3. </w:t>
      </w:r>
      <w:r>
        <w:rPr>
          <w:rStyle w:val="Strong"/>
          <w:b/>
          <w:bCs/>
        </w:rPr>
        <w:t>Enter Your Details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Email address:</w:t>
      </w:r>
      <w:r>
        <w:t xml:space="preserve"> Enter your valid email.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Password:</w:t>
      </w:r>
      <w:r>
        <w:t xml:space="preserve"> Create a strong password.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Username:</w:t>
      </w:r>
      <w:r>
        <w:t xml:space="preserve"> Choose a unique username (it will be your </w:t>
      </w:r>
      <w:proofErr w:type="spellStart"/>
      <w:r>
        <w:t>GitHub</w:t>
      </w:r>
      <w:proofErr w:type="spellEnd"/>
      <w:r>
        <w:t xml:space="preserve"> URL too).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Verify you're human</w:t>
      </w:r>
      <w:r>
        <w:t xml:space="preserve"> (CAPTCHA).</w:t>
      </w:r>
    </w:p>
    <w:p w:rsidR="00A661CA" w:rsidRDefault="00A661CA" w:rsidP="00A661CA">
      <w:pPr>
        <w:pStyle w:val="Heading4"/>
        <w:ind w:firstLine="720"/>
      </w:pPr>
      <w:r>
        <w:t xml:space="preserve">4. </w:t>
      </w:r>
      <w:r>
        <w:rPr>
          <w:rStyle w:val="Strong"/>
          <w:b/>
          <w:bCs/>
        </w:rPr>
        <w:t>Verify Your Email</w:t>
      </w:r>
    </w:p>
    <w:p w:rsidR="00A661CA" w:rsidRDefault="00A661CA" w:rsidP="00A661CA">
      <w:pPr>
        <w:pStyle w:val="NormalWeb"/>
        <w:ind w:left="720" w:firstLine="720"/>
      </w:pPr>
      <w:r>
        <w:t xml:space="preserve">Check your email inbox for a verification code from </w:t>
      </w:r>
      <w:proofErr w:type="spellStart"/>
      <w:r>
        <w:t>GitHub</w:t>
      </w:r>
      <w:proofErr w:type="spellEnd"/>
      <w:r>
        <w:t>.</w:t>
      </w:r>
    </w:p>
    <w:p w:rsidR="00A661CA" w:rsidRDefault="00A661CA" w:rsidP="00A661CA">
      <w:pPr>
        <w:pStyle w:val="NormalWeb"/>
        <w:ind w:left="720" w:firstLine="720"/>
      </w:pPr>
      <w:r>
        <w:lastRenderedPageBreak/>
        <w:t xml:space="preserve">Enter the code on the </w:t>
      </w:r>
      <w:proofErr w:type="spellStart"/>
      <w:r>
        <w:t>GitHub</w:t>
      </w:r>
      <w:proofErr w:type="spellEnd"/>
      <w:r>
        <w:t xml:space="preserve"> page.</w:t>
      </w:r>
    </w:p>
    <w:p w:rsidR="00D10339" w:rsidRDefault="00D10339" w:rsidP="00D10339">
      <w:pPr>
        <w:pStyle w:val="Heading4"/>
        <w:ind w:firstLine="720"/>
      </w:pPr>
      <w:r>
        <w:t xml:space="preserve">5. </w:t>
      </w:r>
      <w:r>
        <w:rPr>
          <w:rStyle w:val="Strong"/>
          <w:b/>
          <w:bCs/>
        </w:rPr>
        <w:t>Choose Plan</w:t>
      </w:r>
    </w:p>
    <w:p w:rsidR="00D10339" w:rsidRDefault="00D10339" w:rsidP="00D10339">
      <w:pPr>
        <w:pStyle w:val="NormalWeb"/>
        <w:ind w:left="720" w:firstLine="720"/>
      </w:pPr>
      <w:r>
        <w:t xml:space="preserve">Select the </w:t>
      </w:r>
      <w:r>
        <w:rPr>
          <w:rStyle w:val="Strong"/>
        </w:rPr>
        <w:t>Free plan</w:t>
      </w:r>
      <w:r>
        <w:t xml:space="preserve"> (sufficient for most users).</w:t>
      </w:r>
    </w:p>
    <w:p w:rsidR="00D10339" w:rsidRDefault="00D10339" w:rsidP="00D10339">
      <w:pPr>
        <w:pStyle w:val="NormalWeb"/>
        <w:ind w:left="720" w:firstLine="720"/>
      </w:pPr>
      <w:r>
        <w:t xml:space="preserve">Click </w:t>
      </w:r>
      <w:r>
        <w:rPr>
          <w:rStyle w:val="Strong"/>
        </w:rPr>
        <w:t>Continue</w:t>
      </w:r>
      <w:r>
        <w:t>.</w:t>
      </w:r>
    </w:p>
    <w:p w:rsidR="001B51A8" w:rsidRDefault="001B51A8" w:rsidP="001B51A8">
      <w:pPr>
        <w:pStyle w:val="Heading4"/>
        <w:ind w:firstLine="720"/>
      </w:pPr>
      <w:r>
        <w:t xml:space="preserve">6. </w:t>
      </w:r>
      <w:r>
        <w:rPr>
          <w:rStyle w:val="Strong"/>
          <w:b/>
          <w:bCs/>
        </w:rPr>
        <w:t>Finish Setup</w:t>
      </w:r>
    </w:p>
    <w:p w:rsidR="001B51A8" w:rsidRDefault="001B51A8" w:rsidP="001B51A8">
      <w:pPr>
        <w:pStyle w:val="NormalWeb"/>
        <w:ind w:left="360" w:firstLine="720"/>
      </w:pPr>
      <w:r>
        <w:t xml:space="preserve">You may be asked a few optional questions (like your experience, how you </w:t>
      </w:r>
    </w:p>
    <w:p w:rsidR="001B51A8" w:rsidRDefault="001B51A8" w:rsidP="001B51A8">
      <w:pPr>
        <w:pStyle w:val="NormalWeb"/>
        <w:ind w:left="360" w:firstLine="720"/>
      </w:pPr>
      <w:proofErr w:type="gramStart"/>
      <w:r>
        <w:t>plan</w:t>
      </w:r>
      <w:proofErr w:type="gramEnd"/>
      <w:r>
        <w:t xml:space="preserve"> to use </w:t>
      </w:r>
      <w:proofErr w:type="spellStart"/>
      <w:r>
        <w:t>GitHub</w:t>
      </w:r>
      <w:proofErr w:type="spellEnd"/>
      <w:r>
        <w:t>).</w:t>
      </w:r>
    </w:p>
    <w:p w:rsidR="001B51A8" w:rsidRDefault="001B51A8" w:rsidP="001B51A8">
      <w:pPr>
        <w:pStyle w:val="NormalWeb"/>
        <w:ind w:left="720" w:firstLine="360"/>
      </w:pPr>
      <w:r>
        <w:t xml:space="preserve">Click </w:t>
      </w:r>
      <w:r>
        <w:rPr>
          <w:rStyle w:val="Strong"/>
        </w:rPr>
        <w:t>Submit</w:t>
      </w:r>
      <w:r>
        <w:t xml:space="preserve"> or </w:t>
      </w:r>
      <w:r>
        <w:rPr>
          <w:rStyle w:val="Strong"/>
        </w:rPr>
        <w:t>Skip</w:t>
      </w:r>
      <w:r>
        <w:t xml:space="preserve"> to finish.</w:t>
      </w:r>
    </w:p>
    <w:p w:rsidR="007442CA" w:rsidRDefault="007442CA" w:rsidP="007442CA">
      <w:pPr>
        <w:pStyle w:val="Heading2"/>
      </w:pPr>
      <w:r>
        <w:t xml:space="preserve">Step 3: Create a </w:t>
      </w:r>
      <w:proofErr w:type="spellStart"/>
      <w:r>
        <w:t>GitHub</w:t>
      </w:r>
      <w:proofErr w:type="spellEnd"/>
      <w:r>
        <w:t xml:space="preserve"> Repository</w:t>
      </w:r>
    </w:p>
    <w:p w:rsidR="00586410" w:rsidRDefault="007442CA" w:rsidP="00586410">
      <w:pPr>
        <w:pStyle w:val="ListParagraph"/>
        <w:numPr>
          <w:ilvl w:val="0"/>
          <w:numId w:val="17"/>
        </w:numPr>
      </w:pPr>
      <w:r>
        <w:t>Go to: https://github.com</w:t>
      </w:r>
      <w:r>
        <w:br/>
        <w:t>2. Click on `+` &gt; New repository</w:t>
      </w:r>
      <w:r>
        <w:br/>
        <w:t xml:space="preserve">3. Give a name like: </w:t>
      </w:r>
      <w:proofErr w:type="spellStart"/>
      <w:r>
        <w:t>blog_front_end_eveing</w:t>
      </w:r>
      <w:proofErr w:type="spellEnd"/>
      <w:r>
        <w:t xml:space="preserve"> or </w:t>
      </w:r>
      <w:proofErr w:type="spellStart"/>
      <w:r>
        <w:t>mern</w:t>
      </w:r>
      <w:proofErr w:type="spellEnd"/>
      <w:r>
        <w:t>-blog</w:t>
      </w:r>
      <w:r>
        <w:br/>
        <w:t>4. Do NOT check “Initialize with README”</w:t>
      </w:r>
      <w:r>
        <w:br/>
        <w:t>5. Click Create repository</w:t>
      </w:r>
    </w:p>
    <w:p w:rsidR="00BC5788" w:rsidRDefault="00BC5788" w:rsidP="00BC5788">
      <w:pPr>
        <w:pStyle w:val="ListParagraph"/>
      </w:pPr>
    </w:p>
    <w:p w:rsidR="00BC5788" w:rsidRDefault="00BC5788" w:rsidP="00BC5788">
      <w:pPr>
        <w:pStyle w:val="ListParagraph"/>
      </w:pPr>
      <w:proofErr w:type="gramStart"/>
      <w:r>
        <w:t>Note :</w:t>
      </w:r>
      <w:proofErr w:type="gramEnd"/>
      <w:r>
        <w:t xml:space="preserve"> Click the repository name </w:t>
      </w:r>
    </w:p>
    <w:p w:rsidR="00531AA3" w:rsidRDefault="00531AA3" w:rsidP="00531AA3">
      <w:pPr>
        <w:pStyle w:val="ListParagraph"/>
      </w:pPr>
    </w:p>
    <w:p w:rsidR="00586410" w:rsidRDefault="00586410" w:rsidP="00586410">
      <w:pPr>
        <w:pStyle w:val="ListParagraph"/>
        <w:numPr>
          <w:ilvl w:val="0"/>
          <w:numId w:val="17"/>
        </w:numPr>
      </w:pPr>
      <w:proofErr w:type="spellStart"/>
      <w:r>
        <w:t>GitHub</w:t>
      </w:r>
      <w:proofErr w:type="spellEnd"/>
      <w:r>
        <w:t xml:space="preserve"> will give you a link like:</w:t>
      </w:r>
      <w:r>
        <w:br/>
      </w:r>
      <w:hyperlink r:id="rId8" w:history="1">
        <w:r w:rsidR="009D777C" w:rsidRPr="00762041">
          <w:rPr>
            <w:rStyle w:val="Hyperlink"/>
          </w:rPr>
          <w:t>https://github.com/yourusername/your-repo-name.git</w:t>
        </w:r>
      </w:hyperlink>
    </w:p>
    <w:p w:rsidR="009D777C" w:rsidRDefault="009D777C" w:rsidP="009D777C">
      <w:pPr>
        <w:pStyle w:val="Heading2"/>
      </w:pPr>
      <w:r>
        <w:t xml:space="preserve">Step 4: Initialize </w:t>
      </w:r>
      <w:proofErr w:type="spellStart"/>
      <w:r>
        <w:t>Git</w:t>
      </w:r>
      <w:proofErr w:type="spellEnd"/>
      <w:r>
        <w:t xml:space="preserve"> in Project Folder</w:t>
      </w:r>
    </w:p>
    <w:p w:rsidR="009D777C" w:rsidRDefault="009D777C" w:rsidP="009D777C">
      <w:r>
        <w:t xml:space="preserve">Open </w:t>
      </w:r>
      <w:proofErr w:type="spellStart"/>
      <w:r>
        <w:t>Vs</w:t>
      </w:r>
      <w:proofErr w:type="spellEnd"/>
      <w:r>
        <w:t xml:space="preserve"> Code terminal and go to your project folder</w:t>
      </w:r>
      <w:proofErr w:type="gramStart"/>
      <w:r>
        <w:t>:</w:t>
      </w:r>
      <w:proofErr w:type="gramEnd"/>
      <w:r>
        <w:br/>
        <w:t>cd D:\BBD\bbd_blog_eveing</w:t>
      </w:r>
    </w:p>
    <w:p w:rsidR="009D777C" w:rsidRDefault="009D777C" w:rsidP="009D777C">
      <w:r>
        <w:t xml:space="preserve">Then </w:t>
      </w:r>
      <w:proofErr w:type="gramStart"/>
      <w:r>
        <w:t>create .</w:t>
      </w:r>
      <w:proofErr w:type="gramEnd"/>
      <w:r w:rsidRPr="009D777C">
        <w:t xml:space="preserve"> </w:t>
      </w:r>
      <w:proofErr w:type="spellStart"/>
      <w:proofErr w:type="gramStart"/>
      <w:r>
        <w:t>gitignore</w:t>
      </w:r>
      <w:proofErr w:type="spellEnd"/>
      <w:proofErr w:type="gramEnd"/>
      <w:r>
        <w:t xml:space="preserve"> file  add those file not want add / push on </w:t>
      </w:r>
      <w:proofErr w:type="spellStart"/>
      <w:r>
        <w:t>git</w:t>
      </w:r>
      <w:proofErr w:type="spellEnd"/>
      <w:r>
        <w:t xml:space="preserve"> Repository</w:t>
      </w:r>
    </w:p>
    <w:p w:rsidR="009D777C" w:rsidRDefault="009D777C" w:rsidP="009D777C">
      <w:pPr>
        <w:pStyle w:val="Heading2"/>
      </w:pPr>
      <w:r>
        <w:t>Create `.</w:t>
      </w:r>
      <w:proofErr w:type="spellStart"/>
      <w:r>
        <w:t>gitignore</w:t>
      </w:r>
      <w:proofErr w:type="spellEnd"/>
      <w:r>
        <w:t xml:space="preserve">` </w:t>
      </w:r>
      <w:proofErr w:type="gramStart"/>
      <w:r>
        <w:t>File</w:t>
      </w:r>
      <w:proofErr w:type="gramEnd"/>
    </w:p>
    <w:p w:rsidR="009D777C" w:rsidRDefault="009D777C" w:rsidP="009D777C">
      <w:r>
        <w:t>.</w:t>
      </w:r>
      <w:proofErr w:type="spellStart"/>
      <w:r>
        <w:t>env</w:t>
      </w:r>
      <w:proofErr w:type="spellEnd"/>
      <w:r>
        <w:br/>
      </w:r>
      <w:proofErr w:type="spellStart"/>
      <w:r>
        <w:t>node_modules</w:t>
      </w:r>
      <w:proofErr w:type="spellEnd"/>
      <w:r>
        <w:br/>
      </w:r>
      <w:r>
        <w:br/>
        <w:t># Logs</w:t>
      </w:r>
      <w:r>
        <w:br/>
      </w:r>
      <w:proofErr w:type="spellStart"/>
      <w:r>
        <w:t>logs</w:t>
      </w:r>
      <w:proofErr w:type="spellEnd"/>
      <w:r>
        <w:br/>
        <w:t>*.log</w:t>
      </w:r>
      <w:r>
        <w:br/>
        <w:t>npm-debug.log*</w:t>
      </w:r>
      <w:r>
        <w:br/>
        <w:t>yarn-debug.log*</w:t>
      </w:r>
      <w:r>
        <w:br/>
      </w:r>
      <w:r>
        <w:lastRenderedPageBreak/>
        <w:t>yarn-error.log*</w:t>
      </w:r>
      <w:r>
        <w:br/>
        <w:t>pnpm-debug.log*</w:t>
      </w:r>
      <w:r>
        <w:br/>
        <w:t>lerna-debug.log*</w:t>
      </w:r>
      <w:r>
        <w:br/>
      </w:r>
      <w:r>
        <w:br/>
      </w:r>
      <w:proofErr w:type="spellStart"/>
      <w:r>
        <w:t>dist</w:t>
      </w:r>
      <w:proofErr w:type="spellEnd"/>
      <w:r>
        <w:br/>
      </w:r>
      <w:proofErr w:type="spellStart"/>
      <w:r>
        <w:t>dist-ssr</w:t>
      </w:r>
      <w:proofErr w:type="spellEnd"/>
      <w:r>
        <w:br/>
        <w:t>*.local</w:t>
      </w:r>
      <w:r>
        <w:br/>
      </w:r>
      <w:r>
        <w:br/>
        <w:t># Editor directories and files</w:t>
      </w:r>
      <w:r>
        <w:br/>
        <w:t>.</w:t>
      </w:r>
      <w:proofErr w:type="spellStart"/>
      <w:r>
        <w:t>vscode</w:t>
      </w:r>
      <w:proofErr w:type="spellEnd"/>
      <w:r>
        <w:t>/*</w:t>
      </w:r>
      <w:r>
        <w:br/>
      </w:r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  <w:r>
        <w:br/>
        <w:t>.idea</w:t>
      </w:r>
      <w:r>
        <w:br/>
        <w:t>.</w:t>
      </w:r>
      <w:proofErr w:type="spellStart"/>
      <w:r>
        <w:t>DS_Store</w:t>
      </w:r>
      <w:proofErr w:type="spellEnd"/>
      <w:r>
        <w:br/>
        <w:t>*.</w:t>
      </w:r>
      <w:proofErr w:type="spellStart"/>
      <w:r>
        <w:t>suo</w:t>
      </w:r>
      <w:proofErr w:type="spellEnd"/>
      <w:r>
        <w:br/>
        <w:t>*.</w:t>
      </w:r>
      <w:proofErr w:type="spellStart"/>
      <w:r>
        <w:t>ntvs</w:t>
      </w:r>
      <w:proofErr w:type="spellEnd"/>
      <w:r>
        <w:t>*</w:t>
      </w:r>
      <w:r>
        <w:br/>
        <w:t>*.</w:t>
      </w:r>
      <w:proofErr w:type="spellStart"/>
      <w:r>
        <w:t>njsproj</w:t>
      </w:r>
      <w:proofErr w:type="spellEnd"/>
      <w:r>
        <w:br/>
        <w:t>*.</w:t>
      </w:r>
      <w:proofErr w:type="spellStart"/>
      <w:r>
        <w:t>sln</w:t>
      </w:r>
      <w:proofErr w:type="spellEnd"/>
      <w:r>
        <w:br/>
        <w:t>*.</w:t>
      </w:r>
      <w:proofErr w:type="spellStart"/>
      <w:r>
        <w:t>sw</w:t>
      </w:r>
      <w:proofErr w:type="spellEnd"/>
      <w:r>
        <w:t>?</w:t>
      </w:r>
    </w:p>
    <w:p w:rsidR="00064CD0" w:rsidRDefault="00064CD0" w:rsidP="00064CD0">
      <w:pPr>
        <w:pStyle w:val="Heading2"/>
      </w:pPr>
      <w:r>
        <w:t xml:space="preserve">Step 5: Initialize </w:t>
      </w:r>
      <w:proofErr w:type="spellStart"/>
      <w:r>
        <w:t>Git</w:t>
      </w:r>
      <w:proofErr w:type="spellEnd"/>
      <w:r>
        <w:t xml:space="preserve"> in Project Folder</w:t>
      </w:r>
    </w:p>
    <w:p w:rsidR="009D777C" w:rsidRDefault="009D777C" w:rsidP="009D777C">
      <w:r>
        <w:br/>
      </w:r>
      <w:r>
        <w:br/>
        <w:t>Now run</w:t>
      </w:r>
      <w:proofErr w:type="gramStart"/>
      <w:r>
        <w:t>:</w:t>
      </w:r>
      <w:proofErr w:type="gramEnd"/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</w:r>
      <w:r>
        <w:br/>
        <w:t>You will see:</w:t>
      </w:r>
      <w:r>
        <w:br/>
        <w:t xml:space="preserve">Initialized empty </w:t>
      </w:r>
      <w:proofErr w:type="spellStart"/>
      <w:r>
        <w:t>Git</w:t>
      </w:r>
      <w:proofErr w:type="spellEnd"/>
      <w:r>
        <w:t xml:space="preserve"> repository in D:/BBD/bbd_blog_eveing/.git/</w:t>
      </w:r>
    </w:p>
    <w:p w:rsidR="00F875BE" w:rsidRDefault="00F875BE" w:rsidP="00F875BE">
      <w:pPr>
        <w:pStyle w:val="HTMLPreformatted"/>
        <w:rPr>
          <w:rStyle w:val="HTMLCode"/>
        </w:rPr>
      </w:pPr>
      <w:r>
        <w:rPr>
          <w:rStyle w:val="HTMLCode"/>
        </w:rPr>
        <w:t xml:space="preserve">Now it will create a local repo </w:t>
      </w:r>
      <w:proofErr w:type="gramStart"/>
      <w:r>
        <w:rPr>
          <w:rStyle w:val="HTMLCode"/>
        </w:rPr>
        <w:t>displaying  this</w:t>
      </w:r>
      <w:proofErr w:type="gramEnd"/>
      <w:r>
        <w:rPr>
          <w:rStyle w:val="HTMLCode"/>
        </w:rPr>
        <w:t xml:space="preserve"> </w:t>
      </w:r>
    </w:p>
    <w:p w:rsidR="00F875BE" w:rsidRDefault="00F875BE" w:rsidP="00F875BE">
      <w:pPr>
        <w:pStyle w:val="HTMLPreformatted"/>
        <w:rPr>
          <w:rStyle w:val="HTMLCode"/>
        </w:rPr>
      </w:pPr>
      <w:r w:rsidRPr="00E6161D">
        <w:rPr>
          <w:rStyle w:val="HTMLCode"/>
        </w:rPr>
        <w:t>Initialized empty Git repository in D:/BBD/bbd_blog_eveing/front-end/.git/</w:t>
      </w:r>
    </w:p>
    <w:p w:rsidR="00F875BE" w:rsidRDefault="00F875BE" w:rsidP="009D777C"/>
    <w:p w:rsidR="00087D7A" w:rsidRDefault="00064CD0" w:rsidP="00064CD0">
      <w:pPr>
        <w:pStyle w:val="Heading2"/>
      </w:pPr>
      <w:r>
        <w:t xml:space="preserve">Step 6: Add Files to </w:t>
      </w:r>
      <w:proofErr w:type="spellStart"/>
      <w:r>
        <w:t>Git</w:t>
      </w:r>
      <w:proofErr w:type="spellEnd"/>
    </w:p>
    <w:p w:rsidR="00CD2C15" w:rsidRDefault="004139D9">
      <w:proofErr w:type="gramStart"/>
      <w:r>
        <w:t>git</w:t>
      </w:r>
      <w:proofErr w:type="gramEnd"/>
      <w:r>
        <w:t xml:space="preserve"> add .</w:t>
      </w:r>
    </w:p>
    <w:p w:rsidR="00CD2C15" w:rsidRPr="00CD2C15" w:rsidRDefault="00CD2C15" w:rsidP="00CD2C1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CD2C15">
        <w:rPr>
          <w:rFonts w:asciiTheme="majorHAnsi" w:hAnsiTheme="majorHAnsi" w:cstheme="majorHAnsi"/>
          <w:sz w:val="22"/>
          <w:szCs w:val="22"/>
        </w:rPr>
        <w:t>(</w:t>
      </w:r>
      <w:proofErr w:type="gramStart"/>
      <w:r w:rsidRPr="00CD2C15">
        <w:rPr>
          <w:rFonts w:asciiTheme="majorHAnsi" w:hAnsiTheme="majorHAnsi" w:cstheme="majorHAnsi"/>
          <w:sz w:val="22"/>
          <w:szCs w:val="22"/>
        </w:rPr>
        <w:t xml:space="preserve">Use </w:t>
      </w:r>
      <w:r w:rsidRPr="00CD2C15">
        <w:rPr>
          <w:rStyle w:val="HTMLCode"/>
          <w:rFonts w:asciiTheme="majorHAnsi" w:hAnsiTheme="majorHAnsi" w:cstheme="majorHAnsi"/>
          <w:sz w:val="22"/>
          <w:szCs w:val="22"/>
        </w:rPr>
        <w:t>.</w:t>
      </w:r>
      <w:proofErr w:type="gramEnd"/>
      <w:r w:rsidRPr="00CD2C15">
        <w:rPr>
          <w:rFonts w:asciiTheme="majorHAnsi" w:hAnsiTheme="majorHAnsi" w:cstheme="majorHAnsi"/>
          <w:sz w:val="22"/>
          <w:szCs w:val="22"/>
        </w:rPr>
        <w:t xml:space="preserve"> to add all files. You can also add files individually.)</w:t>
      </w:r>
    </w:p>
    <w:p w:rsidR="00087D7A" w:rsidRDefault="00CD2C15">
      <w:r w:rsidRPr="00CD2C15">
        <w:rPr>
          <w:rFonts w:asciiTheme="majorHAnsi" w:hAnsiTheme="majorHAnsi" w:cstheme="majorHAnsi"/>
        </w:rPr>
        <w:t xml:space="preserve">We can track status of </w:t>
      </w:r>
      <w:proofErr w:type="gramStart"/>
      <w:r w:rsidRPr="00CD2C15">
        <w:rPr>
          <w:rFonts w:asciiTheme="majorHAnsi" w:hAnsiTheme="majorHAnsi" w:cstheme="majorHAnsi"/>
        </w:rPr>
        <w:t>file .</w:t>
      </w:r>
      <w:proofErr w:type="gramEnd"/>
      <w:r w:rsidRPr="00CD2C15">
        <w:rPr>
          <w:rFonts w:asciiTheme="majorHAnsi" w:hAnsiTheme="majorHAnsi" w:cstheme="majorHAnsi"/>
        </w:rPr>
        <w:t xml:space="preserve"> </w:t>
      </w:r>
      <w:proofErr w:type="gramStart"/>
      <w:r w:rsidRPr="00CD2C15">
        <w:rPr>
          <w:rFonts w:asciiTheme="majorHAnsi" w:hAnsiTheme="majorHAnsi" w:cstheme="majorHAnsi"/>
        </w:rPr>
        <w:t>using</w:t>
      </w:r>
      <w:proofErr w:type="gramEnd"/>
      <w:r>
        <w:rPr>
          <w:rFonts w:asciiTheme="majorHAnsi" w:hAnsiTheme="majorHAnsi" w:cstheme="majorHAnsi"/>
        </w:rPr>
        <w:t xml:space="preserve"> this c</w:t>
      </w:r>
      <w:r w:rsidRPr="00CD2C15">
        <w:rPr>
          <w:rFonts w:asciiTheme="majorHAnsi" w:hAnsiTheme="majorHAnsi" w:cstheme="majorHAnsi"/>
        </w:rPr>
        <w:t>ommand</w:t>
      </w:r>
      <w:r w:rsidR="004139D9">
        <w:br/>
      </w:r>
      <w:proofErr w:type="spellStart"/>
      <w:r w:rsidR="004139D9">
        <w:t>git</w:t>
      </w:r>
      <w:proofErr w:type="spellEnd"/>
      <w:r w:rsidR="004139D9">
        <w:t xml:space="preserve"> status</w:t>
      </w:r>
    </w:p>
    <w:p w:rsidR="00087D7A" w:rsidRDefault="004139D9">
      <w:pPr>
        <w:pStyle w:val="Heading2"/>
      </w:pPr>
      <w:r>
        <w:lastRenderedPageBreak/>
        <w:t>Step 7: Commit Your Code</w:t>
      </w:r>
    </w:p>
    <w:p w:rsidR="00087D7A" w:rsidRDefault="004139D9">
      <w:proofErr w:type="gramStart"/>
      <w:r>
        <w:t>git</w:t>
      </w:r>
      <w:proofErr w:type="gramEnd"/>
      <w:r>
        <w:t xml:space="preserve"> commit -m "Initial commit"</w:t>
      </w:r>
      <w:r>
        <w:br/>
      </w:r>
      <w:r>
        <w:br/>
        <w:t>You can write any meaningful commit message here.</w:t>
      </w:r>
    </w:p>
    <w:p w:rsidR="00600FBB" w:rsidRPr="00C8492B" w:rsidRDefault="00600FBB" w:rsidP="00600FBB">
      <w:pPr>
        <w:pStyle w:val="HTMLPreformatted"/>
        <w:rPr>
          <w:rStyle w:val="hljs-string"/>
          <w:rFonts w:asciiTheme="majorHAnsi" w:hAnsiTheme="majorHAnsi" w:cstheme="majorHAnsi"/>
          <w:sz w:val="22"/>
          <w:szCs w:val="22"/>
        </w:rPr>
      </w:pPr>
      <w:r w:rsidRPr="00C8492B">
        <w:rPr>
          <w:rStyle w:val="hljs-string"/>
          <w:rFonts w:asciiTheme="majorHAnsi" w:hAnsiTheme="majorHAnsi" w:cstheme="majorHAnsi"/>
          <w:sz w:val="22"/>
          <w:szCs w:val="22"/>
        </w:rPr>
        <w:t xml:space="preserve">"Initial commit" =&gt; </w:t>
      </w:r>
      <w:proofErr w:type="gramStart"/>
      <w:r w:rsidRPr="00C8492B">
        <w:rPr>
          <w:rStyle w:val="hljs-string"/>
          <w:rFonts w:asciiTheme="majorHAnsi" w:hAnsiTheme="majorHAnsi" w:cstheme="majorHAnsi"/>
          <w:sz w:val="22"/>
          <w:szCs w:val="22"/>
        </w:rPr>
        <w:t>It</w:t>
      </w:r>
      <w:proofErr w:type="gramEnd"/>
      <w:r w:rsidRPr="00C8492B">
        <w:rPr>
          <w:rStyle w:val="hljs-string"/>
          <w:rFonts w:asciiTheme="majorHAnsi" w:hAnsiTheme="majorHAnsi" w:cstheme="majorHAnsi"/>
          <w:sz w:val="22"/>
          <w:szCs w:val="22"/>
        </w:rPr>
        <w:t xml:space="preserve"> is not mandatory to write "Initial commit" only. </w:t>
      </w:r>
    </w:p>
    <w:p w:rsidR="00600FBB" w:rsidRPr="00C8492B" w:rsidRDefault="00600FBB" w:rsidP="00600FBB">
      <w:pPr>
        <w:pStyle w:val="HTMLPreformatted"/>
        <w:rPr>
          <w:rStyle w:val="HTMLCode"/>
          <w:rFonts w:asciiTheme="majorHAnsi" w:hAnsiTheme="majorHAnsi" w:cstheme="majorHAnsi"/>
          <w:sz w:val="22"/>
          <w:szCs w:val="22"/>
        </w:rPr>
      </w:pPr>
      <w:r w:rsidRPr="00C8492B">
        <w:rPr>
          <w:rStyle w:val="hljs-string"/>
          <w:rFonts w:asciiTheme="majorHAnsi" w:hAnsiTheme="majorHAnsi" w:cstheme="majorHAnsi"/>
          <w:sz w:val="22"/>
          <w:szCs w:val="22"/>
        </w:rPr>
        <w:t>You can write any meaningful message.</w:t>
      </w:r>
    </w:p>
    <w:p w:rsidR="00600FBB" w:rsidRDefault="00600FBB"/>
    <w:p w:rsidR="00087D7A" w:rsidRDefault="004139D9">
      <w:pPr>
        <w:pStyle w:val="Heading2"/>
      </w:pPr>
      <w:r>
        <w:t>Step 8: Set Branch to `main`</w:t>
      </w:r>
    </w:p>
    <w:p w:rsidR="00087D7A" w:rsidRDefault="004139D9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  <w:r w:rsidR="00064CD0">
        <w:t xml:space="preserve"> (my branch is default master)</w:t>
      </w:r>
    </w:p>
    <w:p w:rsidR="0061107E" w:rsidRDefault="0061107E">
      <w:r>
        <w:t>Note: If master is present then we can create branch</w:t>
      </w:r>
    </w:p>
    <w:p w:rsidR="00270C37" w:rsidRDefault="00270C37">
      <w:proofErr w:type="spellStart"/>
      <w:proofErr w:type="gramStart"/>
      <w:r>
        <w:t>git</w:t>
      </w:r>
      <w:proofErr w:type="spellEnd"/>
      <w:proofErr w:type="gramEnd"/>
      <w:r>
        <w:t xml:space="preserve"> branch -M master</w:t>
      </w:r>
    </w:p>
    <w:p w:rsidR="00087D7A" w:rsidRDefault="004139D9">
      <w:pPr>
        <w:pStyle w:val="Heading2"/>
      </w:pPr>
      <w:r>
        <w:t>Step 9: Connect to GitHub (Add Remote Origin)</w:t>
      </w:r>
    </w:p>
    <w:p w:rsidR="00715353" w:rsidRPr="00715353" w:rsidRDefault="00715353" w:rsidP="00715353">
      <w:r>
        <w:t xml:space="preserve">Click Own repository name and see down </w:t>
      </w:r>
    </w:p>
    <w:p w:rsidR="005A63B1" w:rsidRDefault="004139D9" w:rsidP="005A63B1">
      <w:pPr>
        <w:pStyle w:val="HTMLPreformatted"/>
        <w:rPr>
          <w:rStyle w:val="HTMLCode"/>
        </w:rPr>
      </w:pPr>
      <w:r>
        <w:t>Replace URL with your own repo URL</w:t>
      </w:r>
      <w:proofErr w:type="gramStart"/>
      <w:r>
        <w:t>:</w:t>
      </w:r>
      <w:proofErr w:type="gramEnd"/>
      <w:r>
        <w:br/>
        <w:t>git remote add origin https://github.com/yourusername/your-repo-name.git</w:t>
      </w:r>
      <w:r>
        <w:br/>
      </w:r>
      <w:r w:rsidR="005A63B1">
        <w:br/>
        <w:t>Example:</w:t>
      </w:r>
      <w:r w:rsidR="005A63B1">
        <w:br/>
        <w:t xml:space="preserve">git remote add origin </w:t>
      </w:r>
      <w:r>
        <w:t>https://github.com/rajeevkumar/blog_front_end_eveing.git</w:t>
      </w:r>
      <w:r>
        <w:br/>
      </w:r>
      <w:r>
        <w:br/>
      </w:r>
      <w:r w:rsidR="005A63B1">
        <w:rPr>
          <w:rStyle w:val="HTMLCode"/>
        </w:rPr>
        <w:t xml:space="preserve">Note: You can check whether the origin has been successfully set or not using the command </w:t>
      </w:r>
    </w:p>
    <w:p w:rsidR="00087D7A" w:rsidRDefault="005A63B1" w:rsidP="00715353">
      <w:pPr>
        <w:pStyle w:val="HTMLPreformatted"/>
      </w:pPr>
      <w:proofErr w:type="gramStart"/>
      <w:r w:rsidRPr="00CD07E7">
        <w:rPr>
          <w:rStyle w:val="HTMLCode"/>
        </w:rPr>
        <w:t>git</w:t>
      </w:r>
      <w:proofErr w:type="gramEnd"/>
      <w:r w:rsidRPr="00CD07E7">
        <w:rPr>
          <w:rStyle w:val="HTMLCode"/>
        </w:rPr>
        <w:t xml:space="preserve"> remote -v</w:t>
      </w:r>
    </w:p>
    <w:p w:rsidR="00087D7A" w:rsidRDefault="004139D9">
      <w:pPr>
        <w:pStyle w:val="Heading2"/>
      </w:pPr>
      <w:r>
        <w:t xml:space="preserve">Step 10: Push Code to </w:t>
      </w:r>
      <w:proofErr w:type="spellStart"/>
      <w:r>
        <w:t>GitHub</w:t>
      </w:r>
      <w:proofErr w:type="spellEnd"/>
    </w:p>
    <w:p w:rsidR="006C1F4F" w:rsidRPr="006C1F4F" w:rsidRDefault="006C1F4F" w:rsidP="006C1F4F">
      <w:proofErr w:type="spellStart"/>
      <w:proofErr w:type="gramStart"/>
      <w:r w:rsidRPr="006C1F4F">
        <w:t>git</w:t>
      </w:r>
      <w:proofErr w:type="spellEnd"/>
      <w:proofErr w:type="gramEnd"/>
      <w:r w:rsidRPr="006C1F4F">
        <w:t xml:space="preserve"> push -u origin master</w:t>
      </w:r>
    </w:p>
    <w:p w:rsidR="00423099" w:rsidRPr="008636F1" w:rsidRDefault="004139D9">
      <w:pPr>
        <w:rPr>
          <w:strike/>
        </w:rPr>
      </w:pPr>
      <w:proofErr w:type="gramStart"/>
      <w:r w:rsidRPr="008636F1">
        <w:rPr>
          <w:strike/>
        </w:rPr>
        <w:t>git</w:t>
      </w:r>
      <w:proofErr w:type="gramEnd"/>
      <w:r w:rsidRPr="008636F1">
        <w:rPr>
          <w:strike/>
        </w:rPr>
        <w:t xml:space="preserve"> push -u origin main</w:t>
      </w:r>
      <w:r w:rsidR="0061107E" w:rsidRPr="008636F1">
        <w:rPr>
          <w:strike/>
        </w:rPr>
        <w:t xml:space="preserve"> (here main replace with master)</w:t>
      </w:r>
      <w:r w:rsidR="008A183F" w:rsidRPr="008636F1">
        <w:rPr>
          <w:strike/>
        </w:rPr>
        <w:t xml:space="preserve"> (</w:t>
      </w:r>
      <w:proofErr w:type="spellStart"/>
      <w:r w:rsidR="008A183F" w:rsidRPr="008636F1">
        <w:rPr>
          <w:strike/>
        </w:rPr>
        <w:t>worng</w:t>
      </w:r>
      <w:proofErr w:type="spellEnd"/>
      <w:r w:rsidR="008A183F" w:rsidRPr="008636F1">
        <w:rPr>
          <w:strike/>
        </w:rPr>
        <w:t xml:space="preserve"> in my case)</w:t>
      </w:r>
    </w:p>
    <w:p w:rsidR="00423099" w:rsidRDefault="00423099" w:rsidP="00423099">
      <w:pPr>
        <w:pStyle w:val="HTMLPreformatted"/>
        <w:rPr>
          <w:rStyle w:val="HTMLCode"/>
        </w:rPr>
      </w:pPr>
      <w:r>
        <w:rPr>
          <w:rStyle w:val="HTMLCode"/>
        </w:rPr>
        <w:t xml:space="preserve">You can check whether the origin has been successfully set or not using the command </w:t>
      </w:r>
    </w:p>
    <w:p w:rsidR="00423099" w:rsidRDefault="00423099" w:rsidP="00423099">
      <w:pPr>
        <w:pStyle w:val="HTMLPreformatted"/>
        <w:rPr>
          <w:rStyle w:val="HTMLCode"/>
        </w:rPr>
      </w:pPr>
      <w:proofErr w:type="gramStart"/>
      <w:r w:rsidRPr="00CD07E7">
        <w:rPr>
          <w:rStyle w:val="HTMLCode"/>
        </w:rPr>
        <w:t>git</w:t>
      </w:r>
      <w:proofErr w:type="gramEnd"/>
      <w:r w:rsidRPr="00CD07E7">
        <w:rPr>
          <w:rStyle w:val="HTMLCode"/>
        </w:rPr>
        <w:t xml:space="preserve"> remote -v</w:t>
      </w:r>
    </w:p>
    <w:p w:rsidR="00087D7A" w:rsidRDefault="004139D9">
      <w:r>
        <w:br/>
      </w:r>
      <w:r>
        <w:br/>
        <w:t xml:space="preserve">If </w:t>
      </w:r>
      <w:proofErr w:type="spellStart"/>
      <w:r>
        <w:t>GitHub</w:t>
      </w:r>
      <w:proofErr w:type="spellEnd"/>
      <w:r>
        <w:t xml:space="preserve"> asks for username &amp; password</w:t>
      </w:r>
      <w:proofErr w:type="gramStart"/>
      <w:r>
        <w:t>:</w:t>
      </w:r>
      <w:proofErr w:type="gramEnd"/>
      <w:r>
        <w:br/>
        <w:t>- Enter your GitHub username</w:t>
      </w:r>
      <w:bookmarkStart w:id="0" w:name="_GoBack"/>
      <w:bookmarkEnd w:id="0"/>
      <w:r>
        <w:br/>
        <w:t>- For password, use Personal Access Token (PAT)</w:t>
      </w:r>
    </w:p>
    <w:p w:rsidR="004139D9" w:rsidRDefault="004139D9" w:rsidP="004139D9">
      <w:pPr>
        <w:pStyle w:val="ListParagraph"/>
        <w:numPr>
          <w:ilvl w:val="0"/>
          <w:numId w:val="18"/>
        </w:numPr>
      </w:pPr>
      <w:r>
        <w:t xml:space="preserve">Done! Your project is now live on </w:t>
      </w:r>
      <w:proofErr w:type="spellStart"/>
      <w:r>
        <w:t>GitHub</w:t>
      </w:r>
      <w:proofErr w:type="spellEnd"/>
      <w:r>
        <w:t>.</w:t>
      </w:r>
    </w:p>
    <w:p w:rsidR="00E953E2" w:rsidRDefault="00E953E2"/>
    <w:p w:rsidR="00E953E2" w:rsidRDefault="00E953E2"/>
    <w:p w:rsidR="00E953E2" w:rsidRDefault="00E953E2"/>
    <w:p w:rsidR="00E953E2" w:rsidRDefault="00E953E2" w:rsidP="00E953E2">
      <w:pPr>
        <w:pStyle w:val="Heading2"/>
      </w:pPr>
      <w:r>
        <w:t xml:space="preserve">Step 2: Sign Up on </w:t>
      </w:r>
      <w:proofErr w:type="spellStart"/>
      <w:r>
        <w:t>Vercel</w:t>
      </w:r>
      <w:proofErr w:type="spellEnd"/>
    </w:p>
    <w:p w:rsidR="00E953E2" w:rsidRDefault="00E953E2" w:rsidP="00E953E2">
      <w:pPr>
        <w:pStyle w:val="ListParagraph"/>
        <w:numPr>
          <w:ilvl w:val="0"/>
          <w:numId w:val="10"/>
        </w:numPr>
      </w:pPr>
      <w:r>
        <w:t xml:space="preserve">Go to: </w:t>
      </w:r>
      <w:hyperlink r:id="rId9" w:history="1">
        <w:r w:rsidRPr="00762041">
          <w:rPr>
            <w:rStyle w:val="Hyperlink"/>
          </w:rPr>
          <w:t>https://vercel.com</w:t>
        </w:r>
      </w:hyperlink>
    </w:p>
    <w:p w:rsidR="00B7375D" w:rsidRDefault="00B7375D" w:rsidP="00B7375D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BBAC272" wp14:editId="66C25266">
            <wp:simplePos x="0" y="0"/>
            <wp:positionH relativeFrom="column">
              <wp:posOffset>249702</wp:posOffset>
            </wp:positionH>
            <wp:positionV relativeFrom="paragraph">
              <wp:posOffset>140726</wp:posOffset>
            </wp:positionV>
            <wp:extent cx="4417255" cy="2320925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ce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5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E953E2" w:rsidP="00B7375D">
      <w:pPr>
        <w:pStyle w:val="ListParagraph"/>
        <w:numPr>
          <w:ilvl w:val="0"/>
          <w:numId w:val="10"/>
        </w:numPr>
      </w:pPr>
      <w:r>
        <w:t xml:space="preserve">Click on "Continue with </w:t>
      </w:r>
      <w:proofErr w:type="spellStart"/>
      <w:r>
        <w:t>GitHub</w:t>
      </w:r>
      <w:proofErr w:type="spellEnd"/>
      <w:r>
        <w:t>"</w:t>
      </w: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6390FB4" wp14:editId="361C5C1C">
            <wp:simplePos x="0" y="0"/>
            <wp:positionH relativeFrom="column">
              <wp:posOffset>284480</wp:posOffset>
            </wp:positionH>
            <wp:positionV relativeFrom="paragraph">
              <wp:posOffset>635</wp:posOffset>
            </wp:positionV>
            <wp:extent cx="5486400" cy="23971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ce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E953E2" w:rsidRDefault="00E953E2" w:rsidP="00B7375D">
      <w:pPr>
        <w:pStyle w:val="ListParagraph"/>
      </w:pPr>
      <w:r>
        <w:br/>
        <w:t xml:space="preserve">3. Authorize your </w:t>
      </w:r>
      <w:proofErr w:type="spellStart"/>
      <w:r>
        <w:t>GitHub</w:t>
      </w:r>
      <w:proofErr w:type="spellEnd"/>
      <w:r>
        <w:t xml:space="preserve"> account</w:t>
      </w:r>
      <w:r>
        <w:br/>
        <w:t xml:space="preserve">4. You're now ready to deploy projects from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Vercel</w:t>
      </w:r>
      <w:proofErr w:type="spellEnd"/>
    </w:p>
    <w:p w:rsidR="00E953E2" w:rsidRDefault="00E953E2"/>
    <w:p w:rsidR="00087D7A" w:rsidRDefault="004139D9">
      <w:pPr>
        <w:pStyle w:val="Heading2"/>
      </w:pPr>
      <w:r>
        <w:lastRenderedPageBreak/>
        <w:t>Step 11: Deploy to Vercel</w:t>
      </w:r>
    </w:p>
    <w:p w:rsidR="00087D7A" w:rsidRDefault="004139D9">
      <w:r>
        <w:t>1. Go to https://vercel.com/dashboard</w:t>
      </w:r>
      <w:r>
        <w:br/>
        <w:t>2. Click on "Add New Project"</w:t>
      </w:r>
      <w:r>
        <w:br/>
        <w:t>3. Click "Import Git Repository"</w:t>
      </w:r>
      <w:r>
        <w:br/>
        <w:t>4. Click Install</w:t>
      </w:r>
      <w:r>
        <w:br/>
        <w:t xml:space="preserve">5. Select only the </w:t>
      </w:r>
      <w:proofErr w:type="gramStart"/>
      <w:r>
        <w:t>repo</w:t>
      </w:r>
      <w:r w:rsidR="00B7375D">
        <w:t xml:space="preserve">sitory </w:t>
      </w:r>
      <w:r>
        <w:t xml:space="preserve"> you</w:t>
      </w:r>
      <w:proofErr w:type="gramEnd"/>
      <w:r>
        <w:t xml:space="preserve"> want to deploy</w:t>
      </w:r>
      <w:r>
        <w:br/>
        <w:t>6. Click Import</w:t>
      </w:r>
    </w:p>
    <w:p w:rsidR="00087D7A" w:rsidRDefault="004139D9">
      <w:pPr>
        <w:pStyle w:val="Heading2"/>
      </w:pPr>
      <w:r>
        <w:t>Step 12: Set `.env` Variables (if needed)</w:t>
      </w:r>
    </w:p>
    <w:p w:rsidR="00087D7A" w:rsidRDefault="004139D9">
      <w:r>
        <w:t>1. Go to Settings &gt; Environment Variables</w:t>
      </w:r>
      <w:r>
        <w:br/>
        <w:t>2. Add key-value pairs like:</w:t>
      </w:r>
      <w:r>
        <w:br/>
        <w:t xml:space="preserve">   - VITE_API_URL = http://localhost:5000/api</w:t>
      </w:r>
      <w:r>
        <w:br/>
        <w:t xml:space="preserve">   - VITE_MODE = production</w:t>
      </w:r>
      <w:r>
        <w:br/>
        <w:t>3. Click Save and Redeploy</w:t>
      </w:r>
    </w:p>
    <w:p w:rsidR="00087D7A" w:rsidRDefault="004139D9">
      <w:pPr>
        <w:pStyle w:val="Heading2"/>
      </w:pPr>
      <w:r>
        <w:t>Done!</w:t>
      </w:r>
    </w:p>
    <w:p w:rsidR="00087D7A" w:rsidRDefault="004139D9">
      <w:r>
        <w:t>Your frontend project is now live on GitHub and Vercel.</w:t>
      </w:r>
    </w:p>
    <w:p w:rsidR="00087D7A" w:rsidRDefault="004139D9">
      <w:pPr>
        <w:pStyle w:val="Heading2"/>
      </w:pPr>
      <w:r>
        <w:t>Bonus Tips:</w:t>
      </w:r>
    </w:p>
    <w:p w:rsidR="00087D7A" w:rsidRDefault="004139D9">
      <w:r>
        <w:t>You can add a README.md for project info.</w:t>
      </w:r>
      <w:r>
        <w:br/>
        <w:t>To push updates:</w:t>
      </w:r>
      <w:r>
        <w:br/>
        <w:t>git add .</w:t>
      </w:r>
      <w:r>
        <w:br/>
        <w:t>git commit -m "your message"</w:t>
      </w:r>
      <w:r>
        <w:br/>
        <w:t>git push</w:t>
      </w:r>
    </w:p>
    <w:sectPr w:rsidR="00087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E1140A"/>
    <w:multiLevelType w:val="multilevel"/>
    <w:tmpl w:val="D73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C065F1"/>
    <w:multiLevelType w:val="hybridMultilevel"/>
    <w:tmpl w:val="2CEA9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867054"/>
    <w:multiLevelType w:val="multilevel"/>
    <w:tmpl w:val="42E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E869F9"/>
    <w:multiLevelType w:val="multilevel"/>
    <w:tmpl w:val="A1863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1B181FE5"/>
    <w:multiLevelType w:val="hybridMultilevel"/>
    <w:tmpl w:val="F85C7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D633D"/>
    <w:multiLevelType w:val="multilevel"/>
    <w:tmpl w:val="F1F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8B7C7F"/>
    <w:multiLevelType w:val="multilevel"/>
    <w:tmpl w:val="D2B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63283"/>
    <w:multiLevelType w:val="hybridMultilevel"/>
    <w:tmpl w:val="52FE548E"/>
    <w:lvl w:ilvl="0" w:tplc="6B68EC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15B62"/>
    <w:multiLevelType w:val="multilevel"/>
    <w:tmpl w:val="31A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17"/>
  </w:num>
  <w:num w:numId="14">
    <w:abstractNumId w:val="14"/>
  </w:num>
  <w:num w:numId="15">
    <w:abstractNumId w:val="15"/>
  </w:num>
  <w:num w:numId="16">
    <w:abstractNumId w:val="9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4CD0"/>
    <w:rsid w:val="00087D7A"/>
    <w:rsid w:val="0015074B"/>
    <w:rsid w:val="001B51A8"/>
    <w:rsid w:val="001F0164"/>
    <w:rsid w:val="00270C37"/>
    <w:rsid w:val="0029639D"/>
    <w:rsid w:val="00326F90"/>
    <w:rsid w:val="00335BFB"/>
    <w:rsid w:val="004139D9"/>
    <w:rsid w:val="00423099"/>
    <w:rsid w:val="00531AA3"/>
    <w:rsid w:val="00586410"/>
    <w:rsid w:val="005A63B1"/>
    <w:rsid w:val="00600FBB"/>
    <w:rsid w:val="0061107E"/>
    <w:rsid w:val="006C1F4F"/>
    <w:rsid w:val="00715353"/>
    <w:rsid w:val="007442CA"/>
    <w:rsid w:val="008636F1"/>
    <w:rsid w:val="008A183F"/>
    <w:rsid w:val="009014BA"/>
    <w:rsid w:val="009D777C"/>
    <w:rsid w:val="00A661CA"/>
    <w:rsid w:val="00AA1D8D"/>
    <w:rsid w:val="00B47730"/>
    <w:rsid w:val="00B7375D"/>
    <w:rsid w:val="00BC5788"/>
    <w:rsid w:val="00C73770"/>
    <w:rsid w:val="00C8492B"/>
    <w:rsid w:val="00CB0664"/>
    <w:rsid w:val="00CD2C15"/>
    <w:rsid w:val="00D10339"/>
    <w:rsid w:val="00E953E2"/>
    <w:rsid w:val="00F87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3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4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86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5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tring">
    <w:name w:val="hljs-string"/>
    <w:basedOn w:val="DefaultParagraphFont"/>
    <w:rsid w:val="0060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3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4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86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5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tring">
    <w:name w:val="hljs-string"/>
    <w:basedOn w:val="DefaultParagraphFont"/>
    <w:rsid w:val="0060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your-repo-name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verc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149A97-AE96-49B9-BF96-82F4ADC9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27</cp:revision>
  <dcterms:created xsi:type="dcterms:W3CDTF">2013-12-23T23:15:00Z</dcterms:created>
  <dcterms:modified xsi:type="dcterms:W3CDTF">2025-09-15T18:01:00Z</dcterms:modified>
  <cp:category/>
</cp:coreProperties>
</file>